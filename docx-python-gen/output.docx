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JSON Data</w:t>
      </w:r>
    </w:p>
    <w:p>
      <w:pPr>
        <w:pStyle w:val="Heading2"/>
      </w:pPr>
      <w:r>
        <w:t>Item 1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00"/>
        <w:gridCol w:w="8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t>Property 1</w:t>
            </w:r>
          </w:p>
        </w:tc>
        <w:tc>
          <w:tcPr>
            <w:tcW w:type="dxa" w:w="8000"/>
          </w:tcPr>
          <w:p>
            <w:r>
              <w:t>Value 1</w:t>
            </w:r>
          </w:p>
        </w:tc>
      </w:tr>
      <w:tr>
        <w:tc>
          <w:tcPr>
            <w:tcW w:type="dxa" w:w="4000"/>
          </w:tcPr>
          <w:p>
            <w:r>
              <w:t>Property 2</w:t>
            </w:r>
          </w:p>
        </w:tc>
        <w:tc>
          <w:tcPr>
            <w:tcW w:type="dxa" w:w="8000"/>
          </w:tcPr>
          <w:p>
            <w:r>
              <w:t>Value 2</w:t>
            </w:r>
          </w:p>
        </w:tc>
      </w:tr>
      <w:tr>
        <w:tc>
          <w:tcPr>
            <w:tcW w:type="dxa" w:w="4000"/>
          </w:tcPr>
          <w:p>
            <w:r>
              <w:t>Property 3</w:t>
            </w:r>
          </w:p>
        </w:tc>
        <w:tc>
          <w:tcPr>
            <w:tcW w:type="dxa" w:w="8000"/>
          </w:tcPr>
          <w:p>
            <w:r>
              <w:t>Value 3</w:t>
            </w:r>
          </w:p>
        </w:tc>
      </w:tr>
    </w:tbl>
    <w:p/>
    <w:p>
      <w:pPr>
        <w:pStyle w:val="Heading2"/>
      </w:pPr>
      <w:r>
        <w:t>Item 2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00"/>
        <w:gridCol w:w="8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t>Property 1</w:t>
            </w:r>
          </w:p>
        </w:tc>
        <w:tc>
          <w:tcPr>
            <w:tcW w:type="dxa" w:w="8000"/>
          </w:tcPr>
          <w:p>
            <w:r>
              <w:t>Value 1</w:t>
            </w:r>
          </w:p>
        </w:tc>
      </w:tr>
      <w:tr>
        <w:tc>
          <w:tcPr>
            <w:tcW w:type="dxa" w:w="4000"/>
          </w:tcPr>
          <w:p>
            <w:r>
              <w:t>Property 2</w:t>
            </w:r>
          </w:p>
        </w:tc>
        <w:tc>
          <w:tcPr>
            <w:tcW w:type="dxa" w:w="8000"/>
          </w:tcPr>
          <w:p>
            <w:r>
              <w:t>Value 2</w:t>
            </w:r>
          </w:p>
        </w:tc>
      </w:tr>
      <w:tr>
        <w:tc>
          <w:tcPr>
            <w:tcW w:type="dxa" w:w="4000"/>
          </w:tcPr>
          <w:p>
            <w:r>
              <w:t>Property 3</w:t>
            </w:r>
          </w:p>
        </w:tc>
        <w:tc>
          <w:tcPr>
            <w:tcW w:type="dxa" w:w="8000"/>
          </w:tcPr>
          <w:p>
            <w:r>
              <w:t>Value 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